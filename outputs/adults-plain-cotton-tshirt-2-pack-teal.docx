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57934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dults-plain-cotton-tshirt-2-pack-teal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9344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