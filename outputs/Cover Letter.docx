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6336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Niculae George-Alexandru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alexniculae367@gmail.com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+40 767 310 496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03.08.2025 </w:t>
      </w:r>
    </w:p>
    <w:p>
      <w:pPr>
        <w:autoSpaceDN w:val="0"/>
        <w:autoSpaceDE w:val="0"/>
        <w:widowControl/>
        <w:spacing w:line="247" w:lineRule="auto" w:before="206" w:after="0"/>
        <w:ind w:left="0" w:right="8064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Hiring Team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Gameloft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Dear Gameloft Team, </w:t>
      </w:r>
    </w:p>
    <w:p>
      <w:pPr>
        <w:autoSpaceDN w:val="0"/>
        <w:autoSpaceDE w:val="0"/>
        <w:widowControl/>
        <w:spacing w:line="252" w:lineRule="auto" w:before="206" w:after="0"/>
        <w:ind w:left="0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 am writing to express my interest in the Software Development Intern position 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Gameloft. As a passionate and curious developer with a strong desire to contribute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innovative projects in the gaming industry, I was immediately drawn to this opportunity. </w:t>
      </w:r>
    </w:p>
    <w:p>
      <w:pPr>
        <w:autoSpaceDN w:val="0"/>
        <w:autoSpaceDE w:val="0"/>
        <w:widowControl/>
        <w:spacing w:line="254" w:lineRule="auto" w:before="206" w:after="0"/>
        <w:ind w:left="0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 have a solid foundation in modern programming languages such as Python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JavaScript, and I’m familiar with web technologies. My experience of SQL/NoSQL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databases has equipped me to contribute effectively to collaborative development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environments. </w:t>
      </w:r>
    </w:p>
    <w:p>
      <w:pPr>
        <w:autoSpaceDN w:val="0"/>
        <w:autoSpaceDE w:val="0"/>
        <w:widowControl/>
        <w:spacing w:line="254" w:lineRule="auto" w:before="206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What excites me most about this role is the opportunity to learn, prototype, and make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meaningful contributions in a supportive and creative environment. I am confident in my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ability to take initiative, quickly adapt to new challenges, and bring a detail-oriented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approach to everything I do. </w:t>
      </w:r>
    </w:p>
    <w:p>
      <w:pPr>
        <w:autoSpaceDN w:val="0"/>
        <w:autoSpaceDE w:val="0"/>
        <w:widowControl/>
        <w:spacing w:line="254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Thank you for considering my application. I would love the opportunity to join Gameloft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contribute to the exciting work you’re doing. I am available for an interview at your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convenience and look forward to the chance to further discuss how I can support your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team. </w:t>
      </w:r>
    </w:p>
    <w:p>
      <w:pPr>
        <w:autoSpaceDN w:val="0"/>
        <w:autoSpaceDE w:val="0"/>
        <w:widowControl/>
        <w:spacing w:line="247" w:lineRule="auto" w:before="206" w:after="0"/>
        <w:ind w:left="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Warm regards,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Niculae George-Alexandru</w:t>
      </w:r>
    </w:p>
    <w:sectPr w:rsidR="00FC693F" w:rsidRPr="0006063C" w:rsidSect="00034616">
      <w:pgSz w:w="12240" w:h="15840"/>
      <w:pgMar w:top="720" w:right="140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